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9357" w14:textId="77777777" w:rsidR="005F0C55" w:rsidRPr="003D7274" w:rsidRDefault="00000000" w:rsidP="003D7274">
      <w:pPr>
        <w:pStyle w:val="Ttulo"/>
        <w:jc w:val="center"/>
        <w:rPr>
          <w:rFonts w:ascii="Arial" w:hAnsi="Arial" w:cs="Arial"/>
          <w:sz w:val="44"/>
          <w:szCs w:val="44"/>
          <w:lang w:val="pt-BR"/>
        </w:rPr>
      </w:pPr>
      <w:r w:rsidRPr="003D7274">
        <w:rPr>
          <w:rFonts w:ascii="Segoe UI Emoji" w:hAnsi="Segoe UI Emoji" w:cs="Segoe UI Emoji"/>
          <w:sz w:val="44"/>
          <w:szCs w:val="44"/>
        </w:rPr>
        <w:t>📄</w:t>
      </w:r>
      <w:r w:rsidRPr="003D7274">
        <w:rPr>
          <w:rFonts w:ascii="Arial" w:hAnsi="Arial" w:cs="Arial"/>
          <w:sz w:val="44"/>
          <w:szCs w:val="44"/>
          <w:lang w:val="pt-BR"/>
        </w:rPr>
        <w:t xml:space="preserve"> Verificador de Rede – IP e Máscara</w:t>
      </w:r>
    </w:p>
    <w:p w14:paraId="2B684174" w14:textId="77777777" w:rsidR="005F0C55" w:rsidRPr="003D7274" w:rsidRDefault="00000000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Segoe UI Emoji" w:hAnsi="Segoe UI Emoji" w:cs="Segoe UI Emoji"/>
          <w:sz w:val="24"/>
          <w:szCs w:val="24"/>
        </w:rPr>
        <w:t>📌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r w:rsidRPr="003D7274">
        <w:rPr>
          <w:rFonts w:ascii="Arial" w:hAnsi="Arial" w:cs="Arial"/>
          <w:lang w:val="pt-BR"/>
        </w:rPr>
        <w:t>Objetivo</w:t>
      </w:r>
    </w:p>
    <w:p w14:paraId="59A3D89B" w14:textId="77777777" w:rsidR="005F0C55" w:rsidRPr="003D7274" w:rsidRDefault="00000000">
      <w:pPr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Arial" w:hAnsi="Arial" w:cs="Arial"/>
          <w:sz w:val="24"/>
          <w:szCs w:val="24"/>
          <w:lang w:val="pt-BR"/>
        </w:rPr>
        <w:t xml:space="preserve">Este projeto tem como objetivo verificar se um IP de destino pertence à mesma rede de um </w:t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>IP fixo (192.168.1.10)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, considerando uma máscara de </w:t>
      </w:r>
      <w:proofErr w:type="spellStart"/>
      <w:r w:rsidRPr="003D7274">
        <w:rPr>
          <w:rFonts w:ascii="Arial" w:hAnsi="Arial" w:cs="Arial"/>
          <w:sz w:val="24"/>
          <w:szCs w:val="24"/>
          <w:lang w:val="pt-BR"/>
        </w:rPr>
        <w:t>sub-rede</w:t>
      </w:r>
      <w:proofErr w:type="spellEnd"/>
      <w:r w:rsidRPr="003D7274">
        <w:rPr>
          <w:rFonts w:ascii="Arial" w:hAnsi="Arial" w:cs="Arial"/>
          <w:sz w:val="24"/>
          <w:szCs w:val="24"/>
          <w:lang w:val="pt-BR"/>
        </w:rPr>
        <w:t xml:space="preserve"> em bits.</w:t>
      </w:r>
      <w:r w:rsidRPr="003D7274">
        <w:rPr>
          <w:rFonts w:ascii="Arial" w:hAnsi="Arial" w:cs="Arial"/>
          <w:sz w:val="24"/>
          <w:szCs w:val="24"/>
          <w:lang w:val="pt-BR"/>
        </w:rPr>
        <w:br/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É uma ferramenta educativa para auxiliar no estudo de endereçamento IPv4 e </w:t>
      </w:r>
      <w:proofErr w:type="spellStart"/>
      <w:r w:rsidRPr="003D7274">
        <w:rPr>
          <w:rFonts w:ascii="Arial" w:hAnsi="Arial" w:cs="Arial"/>
          <w:sz w:val="24"/>
          <w:szCs w:val="24"/>
          <w:lang w:val="pt-BR"/>
        </w:rPr>
        <w:t>sub-redes</w:t>
      </w:r>
      <w:proofErr w:type="spellEnd"/>
      <w:r w:rsidRPr="003D7274">
        <w:rPr>
          <w:rFonts w:ascii="Arial" w:hAnsi="Arial" w:cs="Arial"/>
          <w:sz w:val="24"/>
          <w:szCs w:val="24"/>
          <w:lang w:val="pt-BR"/>
        </w:rPr>
        <w:t>.</w:t>
      </w:r>
    </w:p>
    <w:p w14:paraId="7DB98780" w14:textId="77777777" w:rsidR="005F0C55" w:rsidRPr="003D7274" w:rsidRDefault="00000000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Segoe UI Emoji" w:hAnsi="Segoe UI Emoji" w:cs="Segoe UI Emoji"/>
          <w:sz w:val="24"/>
          <w:szCs w:val="24"/>
        </w:rPr>
        <w:t>📂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r w:rsidRPr="003D7274">
        <w:rPr>
          <w:rFonts w:ascii="Arial" w:hAnsi="Arial" w:cs="Arial"/>
          <w:lang w:val="pt-BR"/>
        </w:rPr>
        <w:t>Estrutura do Código</w:t>
      </w:r>
    </w:p>
    <w:p w14:paraId="5190277E" w14:textId="0B55051E" w:rsidR="005F0C55" w:rsidRPr="003D7274" w:rsidRDefault="00000000">
      <w:pPr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Arial" w:hAnsi="Arial" w:cs="Arial"/>
          <w:sz w:val="24"/>
          <w:szCs w:val="24"/>
          <w:lang w:val="pt-BR"/>
        </w:rPr>
        <w:t xml:space="preserve">O código está em um único arquivo </w:t>
      </w:r>
      <w:r w:rsidR="003D7274" w:rsidRPr="003D7274">
        <w:rPr>
          <w:rFonts w:ascii="Arial" w:hAnsi="Arial" w:cs="Arial"/>
          <w:sz w:val="24"/>
          <w:szCs w:val="24"/>
          <w:lang w:val="pt-BR"/>
        </w:rPr>
        <w:t>trabalho</w:t>
      </w:r>
      <w:r w:rsidRPr="003D7274">
        <w:rPr>
          <w:rFonts w:ascii="Arial" w:hAnsi="Arial" w:cs="Arial"/>
          <w:sz w:val="24"/>
          <w:szCs w:val="24"/>
          <w:lang w:val="pt-BR"/>
        </w:rPr>
        <w:t>.html, contendo:</w:t>
      </w:r>
      <w:r w:rsidRPr="003D7274">
        <w:rPr>
          <w:rFonts w:ascii="Arial" w:hAnsi="Arial" w:cs="Arial"/>
          <w:sz w:val="24"/>
          <w:szCs w:val="24"/>
          <w:lang w:val="pt-BR"/>
        </w:rPr>
        <w:br/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>- HTML →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Estrutura da página</w:t>
      </w:r>
      <w:r w:rsidR="003D7274" w:rsidRP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>- CSS →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Estilização da interface</w:t>
      </w:r>
      <w:r w:rsidR="003D7274" w:rsidRP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spellStart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JavaScript</w:t>
      </w:r>
      <w:proofErr w:type="spellEnd"/>
      <w:r w:rsidRPr="003D7274">
        <w:rPr>
          <w:rFonts w:ascii="Arial" w:hAnsi="Arial" w:cs="Arial"/>
          <w:b/>
          <w:bCs/>
          <w:sz w:val="24"/>
          <w:szCs w:val="24"/>
          <w:lang w:val="pt-BR"/>
        </w:rPr>
        <w:t xml:space="preserve"> →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Lógica de verificação da rede</w:t>
      </w:r>
      <w:r w:rsidR="003D7274" w:rsidRPr="003D7274">
        <w:rPr>
          <w:rFonts w:ascii="Arial" w:hAnsi="Arial" w:cs="Arial"/>
          <w:sz w:val="24"/>
          <w:szCs w:val="24"/>
          <w:lang w:val="pt-BR"/>
        </w:rPr>
        <w:t>.</w:t>
      </w:r>
    </w:p>
    <w:p w14:paraId="2247FF7E" w14:textId="77777777" w:rsidR="005F0C55" w:rsidRPr="003D7274" w:rsidRDefault="00000000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Segoe UI Symbol" w:hAnsi="Segoe UI Symbol" w:cs="Segoe UI Symbol"/>
          <w:sz w:val="24"/>
          <w:szCs w:val="24"/>
          <w:lang w:val="pt-BR"/>
        </w:rPr>
        <w:t>⚙</w:t>
      </w:r>
      <w:r w:rsidRPr="003D7274">
        <w:rPr>
          <w:rFonts w:ascii="Arial" w:hAnsi="Arial" w:cs="Arial"/>
          <w:sz w:val="24"/>
          <w:szCs w:val="24"/>
        </w:rPr>
        <w:t>️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r w:rsidRPr="003D7274">
        <w:rPr>
          <w:rFonts w:ascii="Arial" w:hAnsi="Arial" w:cs="Arial"/>
          <w:lang w:val="pt-BR"/>
        </w:rPr>
        <w:t>Tecnologias Utilizadas</w:t>
      </w:r>
    </w:p>
    <w:p w14:paraId="3F213BC5" w14:textId="2E961E40" w:rsidR="005F0C55" w:rsidRPr="003D7274" w:rsidRDefault="00000000">
      <w:pPr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Arial" w:hAnsi="Arial" w:cs="Arial"/>
          <w:sz w:val="24"/>
          <w:szCs w:val="24"/>
          <w:lang w:val="pt-BR"/>
        </w:rPr>
        <w:t>- HTML5</w:t>
      </w:r>
      <w:r w:rsid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>- CSS3</w:t>
      </w:r>
      <w:r w:rsid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- </w:t>
      </w:r>
      <w:proofErr w:type="spellStart"/>
      <w:r w:rsidRPr="003D7274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3D7274">
        <w:rPr>
          <w:rFonts w:ascii="Arial" w:hAnsi="Arial" w:cs="Arial"/>
          <w:sz w:val="24"/>
          <w:szCs w:val="24"/>
          <w:lang w:val="pt-BR"/>
        </w:rPr>
        <w:t>.</w:t>
      </w:r>
    </w:p>
    <w:p w14:paraId="78FEDAD7" w14:textId="77777777" w:rsidR="005F0C55" w:rsidRPr="003D7274" w:rsidRDefault="00000000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Segoe UI Emoji" w:hAnsi="Segoe UI Emoji" w:cs="Segoe UI Emoji"/>
          <w:sz w:val="24"/>
          <w:szCs w:val="24"/>
        </w:rPr>
        <w:t>🧩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r w:rsidRPr="003D7274">
        <w:rPr>
          <w:rFonts w:ascii="Arial" w:hAnsi="Arial" w:cs="Arial"/>
          <w:lang w:val="pt-BR"/>
        </w:rPr>
        <w:t>Explicação do Código</w:t>
      </w:r>
    </w:p>
    <w:p w14:paraId="641E67FC" w14:textId="77777777" w:rsidR="005F0C55" w:rsidRPr="003D7274" w:rsidRDefault="00000000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Segoe UI Emoji" w:hAnsi="Segoe UI Emoji" w:cs="Segoe UI Emoji"/>
          <w:sz w:val="24"/>
          <w:szCs w:val="24"/>
        </w:rPr>
        <w:t>🔹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r w:rsidRPr="003D7274">
        <w:rPr>
          <w:rFonts w:ascii="Arial" w:hAnsi="Arial" w:cs="Arial"/>
          <w:sz w:val="28"/>
          <w:szCs w:val="28"/>
          <w:lang w:val="pt-BR"/>
        </w:rPr>
        <w:t>HTML</w:t>
      </w:r>
    </w:p>
    <w:p w14:paraId="7D880E60" w14:textId="39914309" w:rsidR="005F0C55" w:rsidRPr="003D7274" w:rsidRDefault="00000000">
      <w:pPr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Arial" w:hAnsi="Arial" w:cs="Arial"/>
          <w:sz w:val="24"/>
          <w:szCs w:val="24"/>
          <w:lang w:val="pt-BR"/>
        </w:rPr>
        <w:t xml:space="preserve">- Campo para máscara em bits </w:t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ex</w:t>
      </w:r>
      <w:proofErr w:type="spellEnd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: 24)</w:t>
      </w:r>
      <w:r w:rsidR="003D7274">
        <w:rPr>
          <w:rFonts w:ascii="Arial" w:hAnsi="Arial" w:cs="Arial"/>
          <w:b/>
          <w:bCs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- Campo para IP de destino </w:t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ex</w:t>
      </w:r>
      <w:proofErr w:type="spellEnd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: 192.168.1.50)</w:t>
      </w:r>
      <w:r w:rsidR="003D7274">
        <w:rPr>
          <w:rFonts w:ascii="Arial" w:hAnsi="Arial" w:cs="Arial"/>
          <w:b/>
          <w:bCs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>- Botão Verificar que executa a função principal</w:t>
      </w:r>
      <w:r w:rsid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>- Área de saída que exibe os resultados</w:t>
      </w:r>
      <w:r w:rsid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>- Lista com os integrantes do projeto</w:t>
      </w:r>
      <w:r w:rsidR="003D7274">
        <w:rPr>
          <w:rFonts w:ascii="Arial" w:hAnsi="Arial" w:cs="Arial"/>
          <w:sz w:val="24"/>
          <w:szCs w:val="24"/>
          <w:lang w:val="pt-BR"/>
        </w:rPr>
        <w:t>.</w:t>
      </w:r>
    </w:p>
    <w:p w14:paraId="679C854A" w14:textId="77777777" w:rsidR="005F0C55" w:rsidRPr="003D7274" w:rsidRDefault="00000000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Segoe UI Emoji" w:hAnsi="Segoe UI Emoji" w:cs="Segoe UI Emoji"/>
          <w:sz w:val="24"/>
          <w:szCs w:val="24"/>
        </w:rPr>
        <w:t>🔹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r w:rsidRPr="003D7274">
        <w:rPr>
          <w:rFonts w:ascii="Arial" w:hAnsi="Arial" w:cs="Arial"/>
          <w:sz w:val="28"/>
          <w:szCs w:val="28"/>
          <w:lang w:val="pt-BR"/>
        </w:rPr>
        <w:t>CSS</w:t>
      </w:r>
    </w:p>
    <w:p w14:paraId="7AB25101" w14:textId="6FB22437" w:rsidR="005F0C55" w:rsidRPr="003D7274" w:rsidRDefault="00000000">
      <w:pPr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Arial" w:hAnsi="Arial" w:cs="Arial"/>
          <w:sz w:val="24"/>
          <w:szCs w:val="24"/>
          <w:lang w:val="pt-BR"/>
        </w:rPr>
        <w:t>- Define o layout responsivo e limpo</w:t>
      </w:r>
      <w:r w:rsid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- </w:t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>.container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centraliza e estiliza o conteúdo</w:t>
      </w:r>
      <w:r w:rsid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- Botão com cor azul e efeito </w:t>
      </w:r>
      <w:proofErr w:type="spellStart"/>
      <w:r w:rsidRPr="003D7274">
        <w:rPr>
          <w:rFonts w:ascii="Arial" w:hAnsi="Arial" w:cs="Arial"/>
          <w:sz w:val="24"/>
          <w:szCs w:val="24"/>
          <w:lang w:val="pt-BR"/>
        </w:rPr>
        <w:t>hover</w:t>
      </w:r>
      <w:proofErr w:type="spellEnd"/>
      <w:r w:rsid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>- Caixa de resultado com fundo diferenciado</w:t>
      </w:r>
      <w:r w:rsidR="003D7274">
        <w:rPr>
          <w:rFonts w:ascii="Arial" w:hAnsi="Arial" w:cs="Arial"/>
          <w:sz w:val="24"/>
          <w:szCs w:val="24"/>
          <w:lang w:val="pt-BR"/>
        </w:rPr>
        <w:t>.</w:t>
      </w:r>
    </w:p>
    <w:p w14:paraId="25DA8D80" w14:textId="77777777" w:rsidR="005F0C55" w:rsidRPr="003D7274" w:rsidRDefault="00000000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Segoe UI Emoji" w:hAnsi="Segoe UI Emoji" w:cs="Segoe UI Emoji"/>
          <w:sz w:val="24"/>
          <w:szCs w:val="24"/>
        </w:rPr>
        <w:t>🔹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3D7274">
        <w:rPr>
          <w:rFonts w:ascii="Arial" w:hAnsi="Arial" w:cs="Arial"/>
          <w:sz w:val="28"/>
          <w:szCs w:val="28"/>
          <w:lang w:val="pt-BR"/>
        </w:rPr>
        <w:t>JavaScript</w:t>
      </w:r>
      <w:proofErr w:type="spellEnd"/>
    </w:p>
    <w:p w14:paraId="4C731DF9" w14:textId="076E11CC" w:rsidR="005F0C55" w:rsidRPr="003D7274" w:rsidRDefault="00000000">
      <w:pPr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spellStart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gerarMascara</w:t>
      </w:r>
      <w:proofErr w:type="spellEnd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(bits) →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Cria a máscara de </w:t>
      </w:r>
      <w:proofErr w:type="spellStart"/>
      <w:r w:rsidRPr="003D7274">
        <w:rPr>
          <w:rFonts w:ascii="Arial" w:hAnsi="Arial" w:cs="Arial"/>
          <w:sz w:val="24"/>
          <w:szCs w:val="24"/>
          <w:lang w:val="pt-BR"/>
        </w:rPr>
        <w:t>sub-rede</w:t>
      </w:r>
      <w:proofErr w:type="spellEnd"/>
      <w:r w:rsidRPr="003D7274">
        <w:rPr>
          <w:rFonts w:ascii="Arial" w:hAnsi="Arial" w:cs="Arial"/>
          <w:sz w:val="24"/>
          <w:szCs w:val="24"/>
          <w:lang w:val="pt-BR"/>
        </w:rPr>
        <w:t xml:space="preserve"> em decimal e binário</w:t>
      </w:r>
      <w:r w:rsidRPr="003D7274">
        <w:rPr>
          <w:rFonts w:ascii="Arial" w:hAnsi="Arial" w:cs="Arial"/>
          <w:sz w:val="24"/>
          <w:szCs w:val="24"/>
          <w:lang w:val="pt-BR"/>
        </w:rPr>
        <w:br/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spellStart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ipParaInt</w:t>
      </w:r>
      <w:proofErr w:type="spellEnd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ip</w:t>
      </w:r>
      <w:proofErr w:type="spellEnd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) →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Converte um IP em número inteiro para cálculos de rede</w:t>
      </w:r>
      <w:r w:rsidRPr="003D7274">
        <w:rPr>
          <w:rFonts w:ascii="Arial" w:hAnsi="Arial" w:cs="Arial"/>
          <w:sz w:val="24"/>
          <w:szCs w:val="24"/>
          <w:lang w:val="pt-BR"/>
        </w:rPr>
        <w:br/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gramStart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verificar(</w:t>
      </w:r>
      <w:proofErr w:type="gramEnd"/>
      <w:r w:rsidRPr="003D7274">
        <w:rPr>
          <w:rFonts w:ascii="Arial" w:hAnsi="Arial" w:cs="Arial"/>
          <w:b/>
          <w:bCs/>
          <w:sz w:val="24"/>
          <w:szCs w:val="24"/>
          <w:lang w:val="pt-BR"/>
        </w:rPr>
        <w:t>) →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Função principal que:</w:t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   1. Obtém os valores da máscara e do IP destino</w:t>
      </w:r>
      <w:r w:rsid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   2. Calcula rede de origem e destino</w:t>
      </w:r>
      <w:r w:rsid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   3. Mostra a máscara em decimal e binário</w:t>
      </w:r>
      <w:r w:rsidR="003D7274">
        <w:rPr>
          <w:rFonts w:ascii="Arial" w:hAnsi="Arial" w:cs="Arial"/>
          <w:sz w:val="24"/>
          <w:szCs w:val="24"/>
          <w:lang w:val="pt-BR"/>
        </w:rPr>
        <w:t>;</w:t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   4. Indica se o IP pertence à mesma rede que o IP fixo</w:t>
      </w:r>
      <w:r w:rsidR="003D7274">
        <w:rPr>
          <w:rFonts w:ascii="Arial" w:hAnsi="Arial" w:cs="Arial"/>
          <w:sz w:val="24"/>
          <w:szCs w:val="24"/>
          <w:lang w:val="pt-BR"/>
        </w:rPr>
        <w:t>.</w:t>
      </w:r>
    </w:p>
    <w:p w14:paraId="7751B551" w14:textId="77777777" w:rsidR="005F0C55" w:rsidRPr="003D7274" w:rsidRDefault="00000000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Cambria Math" w:hAnsi="Cambria Math" w:cs="Cambria Math"/>
          <w:sz w:val="24"/>
          <w:szCs w:val="24"/>
          <w:lang w:val="pt-BR"/>
        </w:rPr>
        <w:lastRenderedPageBreak/>
        <w:t>▶</w:t>
      </w:r>
      <w:r w:rsidRPr="003D7274">
        <w:rPr>
          <w:rFonts w:ascii="Arial" w:hAnsi="Arial" w:cs="Arial"/>
          <w:sz w:val="24"/>
          <w:szCs w:val="24"/>
        </w:rPr>
        <w:t>️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r w:rsidRPr="003D7274">
        <w:rPr>
          <w:rFonts w:ascii="Arial" w:hAnsi="Arial" w:cs="Arial"/>
          <w:lang w:val="pt-BR"/>
        </w:rPr>
        <w:t>Como Executar</w:t>
      </w:r>
    </w:p>
    <w:p w14:paraId="14A5D8CB" w14:textId="63824742" w:rsidR="005F0C55" w:rsidRPr="003D7274" w:rsidRDefault="00000000">
      <w:pPr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Arial" w:hAnsi="Arial" w:cs="Arial"/>
          <w:sz w:val="24"/>
          <w:szCs w:val="24"/>
          <w:lang w:val="pt-BR"/>
        </w:rPr>
        <w:t xml:space="preserve">1. Salve o código em um arquivo </w:t>
      </w:r>
      <w:r w:rsidR="003D7274" w:rsidRPr="003D7274">
        <w:rPr>
          <w:rFonts w:ascii="Arial" w:hAnsi="Arial" w:cs="Arial"/>
          <w:b/>
          <w:bCs/>
          <w:sz w:val="24"/>
          <w:szCs w:val="24"/>
          <w:lang w:val="pt-BR"/>
        </w:rPr>
        <w:t>trabalho</w:t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>.html</w:t>
      </w:r>
      <w:r w:rsidRPr="003D7274">
        <w:rPr>
          <w:rFonts w:ascii="Arial" w:hAnsi="Arial" w:cs="Arial"/>
          <w:sz w:val="24"/>
          <w:szCs w:val="24"/>
          <w:lang w:val="pt-BR"/>
        </w:rPr>
        <w:br/>
        <w:t>2. Abra o arquivo em um navegador moderno (Chrome, Edge, Firefox)</w:t>
      </w:r>
      <w:r w:rsidR="003D7274"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r w:rsidR="003D7274" w:rsidRPr="003D7274">
        <w:rPr>
          <w:rFonts w:ascii="Arial" w:hAnsi="Arial" w:cs="Arial"/>
          <w:sz w:val="24"/>
          <w:szCs w:val="24"/>
          <w:lang w:val="pt-BR"/>
        </w:rPr>
        <w:t xml:space="preserve">ou </w:t>
      </w:r>
      <w:proofErr w:type="gramStart"/>
      <w:r w:rsidR="003D7274" w:rsidRPr="003D7274">
        <w:rPr>
          <w:rFonts w:ascii="Arial" w:hAnsi="Arial" w:cs="Arial"/>
          <w:sz w:val="24"/>
          <w:szCs w:val="24"/>
          <w:lang w:val="pt-BR"/>
        </w:rPr>
        <w:t xml:space="preserve">na próprio </w:t>
      </w:r>
      <w:r w:rsidR="003D7274" w:rsidRPr="003D7274">
        <w:rPr>
          <w:rFonts w:ascii="Arial" w:hAnsi="Arial" w:cs="Arial"/>
          <w:b/>
          <w:bCs/>
          <w:sz w:val="24"/>
          <w:szCs w:val="24"/>
          <w:lang w:val="pt-BR"/>
        </w:rPr>
        <w:t>editor</w:t>
      </w:r>
      <w:proofErr w:type="gramEnd"/>
      <w:r w:rsidR="003D7274" w:rsidRPr="003D7274">
        <w:rPr>
          <w:rFonts w:ascii="Arial" w:hAnsi="Arial" w:cs="Arial"/>
          <w:b/>
          <w:bCs/>
          <w:sz w:val="24"/>
          <w:szCs w:val="24"/>
          <w:lang w:val="pt-BR"/>
        </w:rPr>
        <w:t xml:space="preserve"> de código (VS </w:t>
      </w:r>
      <w:proofErr w:type="spellStart"/>
      <w:r w:rsidR="003D7274" w:rsidRPr="003D7274">
        <w:rPr>
          <w:rFonts w:ascii="Arial" w:hAnsi="Arial" w:cs="Arial"/>
          <w:b/>
          <w:bCs/>
          <w:sz w:val="24"/>
          <w:szCs w:val="24"/>
          <w:lang w:val="pt-BR"/>
        </w:rPr>
        <w:t>Code</w:t>
      </w:r>
      <w:proofErr w:type="spellEnd"/>
      <w:r w:rsidR="003D7274" w:rsidRPr="003D7274">
        <w:rPr>
          <w:rFonts w:ascii="Arial" w:hAnsi="Arial" w:cs="Arial"/>
          <w:b/>
          <w:bCs/>
          <w:sz w:val="24"/>
          <w:szCs w:val="24"/>
          <w:lang w:val="pt-BR"/>
        </w:rPr>
        <w:t xml:space="preserve">), </w:t>
      </w:r>
      <w:r w:rsidR="003D7274" w:rsidRPr="003D7274">
        <w:rPr>
          <w:rFonts w:ascii="Arial" w:hAnsi="Arial" w:cs="Arial"/>
          <w:sz w:val="24"/>
          <w:szCs w:val="24"/>
          <w:lang w:val="pt-BR"/>
        </w:rPr>
        <w:t>na função GO LIVE</w:t>
      </w:r>
      <w:r w:rsidR="003D7274" w:rsidRPr="003D7274">
        <w:rPr>
          <w:rFonts w:ascii="Arial" w:hAnsi="Arial" w:cs="Arial"/>
          <w:sz w:val="24"/>
          <w:szCs w:val="24"/>
          <w:lang w:val="pt-BR"/>
        </w:rPr>
        <w:t>.</w:t>
      </w:r>
      <w:r w:rsidRPr="003D7274">
        <w:rPr>
          <w:rFonts w:ascii="Arial" w:hAnsi="Arial" w:cs="Arial"/>
          <w:sz w:val="24"/>
          <w:szCs w:val="24"/>
          <w:lang w:val="pt-BR"/>
        </w:rPr>
        <w:br/>
        <w:t>3. Informe:</w:t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   - Máscara em bits (</w:t>
      </w:r>
      <w:proofErr w:type="spellStart"/>
      <w:r w:rsidRPr="003D7274">
        <w:rPr>
          <w:rFonts w:ascii="Arial" w:hAnsi="Arial" w:cs="Arial"/>
          <w:sz w:val="24"/>
          <w:szCs w:val="24"/>
          <w:lang w:val="pt-BR"/>
        </w:rPr>
        <w:t>ex</w:t>
      </w:r>
      <w:proofErr w:type="spellEnd"/>
      <w:r w:rsidRPr="003D7274">
        <w:rPr>
          <w:rFonts w:ascii="Arial" w:hAnsi="Arial" w:cs="Arial"/>
          <w:sz w:val="24"/>
          <w:szCs w:val="24"/>
          <w:lang w:val="pt-BR"/>
        </w:rPr>
        <w:t>: 24)</w:t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   - IP destino (</w:t>
      </w:r>
      <w:proofErr w:type="spellStart"/>
      <w:r w:rsidRPr="003D7274">
        <w:rPr>
          <w:rFonts w:ascii="Arial" w:hAnsi="Arial" w:cs="Arial"/>
          <w:sz w:val="24"/>
          <w:szCs w:val="24"/>
          <w:lang w:val="pt-BR"/>
        </w:rPr>
        <w:t>ex</w:t>
      </w:r>
      <w:proofErr w:type="spellEnd"/>
      <w:r w:rsidRPr="003D7274">
        <w:rPr>
          <w:rFonts w:ascii="Arial" w:hAnsi="Arial" w:cs="Arial"/>
          <w:sz w:val="24"/>
          <w:szCs w:val="24"/>
          <w:lang w:val="pt-BR"/>
        </w:rPr>
        <w:t>: 192.168.1.50)</w:t>
      </w:r>
      <w:r w:rsidRPr="003D7274">
        <w:rPr>
          <w:rFonts w:ascii="Arial" w:hAnsi="Arial" w:cs="Arial"/>
          <w:sz w:val="24"/>
          <w:szCs w:val="24"/>
          <w:lang w:val="pt-BR"/>
        </w:rPr>
        <w:br/>
        <w:t>4. Clique em Verificar</w:t>
      </w:r>
      <w:r w:rsidRPr="003D7274">
        <w:rPr>
          <w:rFonts w:ascii="Arial" w:hAnsi="Arial" w:cs="Arial"/>
          <w:sz w:val="24"/>
          <w:szCs w:val="24"/>
          <w:lang w:val="pt-BR"/>
        </w:rPr>
        <w:br/>
        <w:t>5. Veja o resultado na tela</w:t>
      </w:r>
    </w:p>
    <w:p w14:paraId="397A9AAB" w14:textId="77777777" w:rsidR="005F0C55" w:rsidRPr="003D7274" w:rsidRDefault="00000000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Segoe UI Symbol" w:hAnsi="Segoe UI Symbol" w:cs="Segoe UI Symbol"/>
          <w:sz w:val="24"/>
          <w:szCs w:val="24"/>
        </w:rPr>
        <w:t>🖼</w:t>
      </w:r>
      <w:r w:rsidRPr="003D7274">
        <w:rPr>
          <w:rFonts w:ascii="Arial" w:hAnsi="Arial" w:cs="Arial"/>
          <w:sz w:val="24"/>
          <w:szCs w:val="24"/>
        </w:rPr>
        <w:t>️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r w:rsidRPr="003D7274">
        <w:rPr>
          <w:rFonts w:ascii="Arial" w:hAnsi="Arial" w:cs="Arial"/>
          <w:lang w:val="pt-BR"/>
        </w:rPr>
        <w:t>Exemplo de Saída</w:t>
      </w:r>
    </w:p>
    <w:p w14:paraId="2F8C716E" w14:textId="77777777" w:rsidR="005F0C55" w:rsidRPr="003D7274" w:rsidRDefault="00000000">
      <w:pPr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3D7274">
        <w:rPr>
          <w:rFonts w:ascii="Arial" w:hAnsi="Arial" w:cs="Arial"/>
          <w:sz w:val="24"/>
          <w:szCs w:val="24"/>
          <w:lang w:val="pt-BR"/>
        </w:rPr>
        <w:br/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>- Máscara: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24</w:t>
      </w:r>
      <w:r w:rsidRPr="003D7274">
        <w:rPr>
          <w:rFonts w:ascii="Arial" w:hAnsi="Arial" w:cs="Arial"/>
          <w:sz w:val="24"/>
          <w:szCs w:val="24"/>
          <w:lang w:val="pt-BR"/>
        </w:rPr>
        <w:br/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>- IP destino: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192.168.1.50</w:t>
      </w:r>
      <w:r w:rsidRPr="003D7274">
        <w:rPr>
          <w:rFonts w:ascii="Arial" w:hAnsi="Arial" w:cs="Arial"/>
          <w:sz w:val="24"/>
          <w:szCs w:val="24"/>
          <w:lang w:val="pt-BR"/>
        </w:rPr>
        <w:br/>
      </w:r>
    </w:p>
    <w:p w14:paraId="2CAD1AB1" w14:textId="77777777" w:rsidR="003D7274" w:rsidRDefault="00000000">
      <w:pPr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3D7274">
        <w:rPr>
          <w:rFonts w:ascii="Arial" w:hAnsi="Arial" w:cs="Arial"/>
          <w:sz w:val="24"/>
          <w:szCs w:val="24"/>
          <w:lang w:val="pt-BR"/>
        </w:rPr>
        <w:br/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>Máscara decimal: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255.255.255.0</w:t>
      </w:r>
      <w:r w:rsidRPr="003D7274">
        <w:rPr>
          <w:rFonts w:ascii="Arial" w:hAnsi="Arial" w:cs="Arial"/>
          <w:sz w:val="24"/>
          <w:szCs w:val="24"/>
          <w:lang w:val="pt-BR"/>
        </w:rPr>
        <w:br/>
      </w:r>
      <w:r w:rsidRPr="003D7274">
        <w:rPr>
          <w:rFonts w:ascii="Arial" w:hAnsi="Arial" w:cs="Arial"/>
          <w:b/>
          <w:bCs/>
          <w:sz w:val="24"/>
          <w:szCs w:val="24"/>
          <w:lang w:val="pt-BR"/>
        </w:rPr>
        <w:t>Máscara em binário:</w:t>
      </w:r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3D7274">
        <w:rPr>
          <w:rFonts w:ascii="Arial" w:hAnsi="Arial" w:cs="Arial"/>
          <w:sz w:val="24"/>
          <w:szCs w:val="24"/>
          <w:lang w:val="pt-BR"/>
        </w:rPr>
        <w:t>11111111 .</w:t>
      </w:r>
      <w:proofErr w:type="gramEnd"/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3D7274">
        <w:rPr>
          <w:rFonts w:ascii="Arial" w:hAnsi="Arial" w:cs="Arial"/>
          <w:sz w:val="24"/>
          <w:szCs w:val="24"/>
          <w:lang w:val="pt-BR"/>
        </w:rPr>
        <w:t>11111111 .</w:t>
      </w:r>
      <w:proofErr w:type="gramEnd"/>
      <w:r w:rsidRPr="003D7274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3D7274">
        <w:rPr>
          <w:rFonts w:ascii="Arial" w:hAnsi="Arial" w:cs="Arial"/>
          <w:sz w:val="24"/>
          <w:szCs w:val="24"/>
          <w:lang w:val="pt-BR"/>
        </w:rPr>
        <w:t>11111111 .</w:t>
      </w:r>
      <w:proofErr w:type="gramEnd"/>
      <w:r w:rsidRPr="003D7274">
        <w:rPr>
          <w:rFonts w:ascii="Arial" w:hAnsi="Arial" w:cs="Arial"/>
          <w:sz w:val="24"/>
          <w:szCs w:val="24"/>
          <w:lang w:val="pt-BR"/>
        </w:rPr>
        <w:t xml:space="preserve"> 00000000</w:t>
      </w:r>
    </w:p>
    <w:p w14:paraId="39E86499" w14:textId="0A8CDF89" w:rsidR="005F0C55" w:rsidRPr="003D7274" w:rsidRDefault="00000000">
      <w:pPr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Arial" w:hAnsi="Arial" w:cs="Arial"/>
          <w:sz w:val="24"/>
          <w:szCs w:val="24"/>
          <w:lang w:val="pt-BR"/>
        </w:rPr>
        <w:br/>
      </w:r>
      <w:r w:rsidR="003D7274" w:rsidRPr="003D7274">
        <w:rPr>
          <w:rFonts w:ascii="Arial" w:hAnsi="Arial" w:cs="Arial"/>
          <w:b/>
          <w:bCs/>
          <w:sz w:val="24"/>
          <w:szCs w:val="24"/>
          <w:lang w:val="pt-BR"/>
        </w:rPr>
        <w:t>Resultado:</w:t>
      </w:r>
      <w:r w:rsidR="003D7274">
        <w:rPr>
          <w:rFonts w:ascii="Arial" w:hAnsi="Arial" w:cs="Arial"/>
          <w:sz w:val="24"/>
          <w:szCs w:val="24"/>
          <w:lang w:val="pt-BR"/>
        </w:rPr>
        <w:t xml:space="preserve"> </w:t>
      </w:r>
      <w:r w:rsidRPr="003D7274">
        <w:rPr>
          <w:rFonts w:ascii="Arial" w:hAnsi="Arial" w:cs="Arial"/>
          <w:sz w:val="24"/>
          <w:szCs w:val="24"/>
          <w:lang w:val="pt-BR"/>
        </w:rPr>
        <w:t>O IP 192.168.1.50 está na MESMA rede de 192.168.1.10.</w:t>
      </w:r>
    </w:p>
    <w:p w14:paraId="2368210B" w14:textId="77777777" w:rsidR="005F0C55" w:rsidRPr="003D7274" w:rsidRDefault="00000000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Segoe UI Emoji" w:hAnsi="Segoe UI Emoji" w:cs="Segoe UI Emoji"/>
          <w:sz w:val="24"/>
          <w:szCs w:val="24"/>
        </w:rPr>
        <w:t>👥</w:t>
      </w:r>
      <w:r w:rsidRPr="003D7274">
        <w:rPr>
          <w:rFonts w:ascii="Arial" w:hAnsi="Arial" w:cs="Arial"/>
          <w:lang w:val="pt-BR"/>
        </w:rPr>
        <w:t xml:space="preserve"> Integrantes</w:t>
      </w:r>
    </w:p>
    <w:p w14:paraId="6CC86634" w14:textId="77777777" w:rsidR="005F0C55" w:rsidRPr="003D7274" w:rsidRDefault="00000000">
      <w:pPr>
        <w:rPr>
          <w:rFonts w:ascii="Arial" w:hAnsi="Arial" w:cs="Arial"/>
          <w:sz w:val="24"/>
          <w:szCs w:val="24"/>
          <w:lang w:val="pt-BR"/>
        </w:rPr>
      </w:pPr>
      <w:r w:rsidRPr="003D7274">
        <w:rPr>
          <w:rFonts w:ascii="Arial" w:hAnsi="Arial" w:cs="Arial"/>
          <w:sz w:val="24"/>
          <w:szCs w:val="24"/>
          <w:lang w:val="pt-BR"/>
        </w:rPr>
        <w:t>- Hiarley</w:t>
      </w:r>
      <w:r w:rsidRPr="003D7274">
        <w:rPr>
          <w:rFonts w:ascii="Arial" w:hAnsi="Arial" w:cs="Arial"/>
          <w:sz w:val="24"/>
          <w:szCs w:val="24"/>
          <w:lang w:val="pt-BR"/>
        </w:rPr>
        <w:br/>
        <w:t xml:space="preserve">- </w:t>
      </w:r>
      <w:proofErr w:type="spellStart"/>
      <w:r w:rsidRPr="003D7274">
        <w:rPr>
          <w:rFonts w:ascii="Arial" w:hAnsi="Arial" w:cs="Arial"/>
          <w:sz w:val="24"/>
          <w:szCs w:val="24"/>
          <w:lang w:val="pt-BR"/>
        </w:rPr>
        <w:t>Káthia</w:t>
      </w:r>
      <w:proofErr w:type="spellEnd"/>
      <w:r w:rsidRPr="003D7274">
        <w:rPr>
          <w:rFonts w:ascii="Arial" w:hAnsi="Arial" w:cs="Arial"/>
          <w:sz w:val="24"/>
          <w:szCs w:val="24"/>
          <w:lang w:val="pt-BR"/>
        </w:rPr>
        <w:br/>
        <w:t>- João Pedro</w:t>
      </w:r>
      <w:r w:rsidRPr="003D7274">
        <w:rPr>
          <w:rFonts w:ascii="Arial" w:hAnsi="Arial" w:cs="Arial"/>
          <w:sz w:val="24"/>
          <w:szCs w:val="24"/>
          <w:lang w:val="pt-BR"/>
        </w:rPr>
        <w:br/>
        <w:t>- Ricardo</w:t>
      </w:r>
    </w:p>
    <w:sectPr w:rsidR="005F0C55" w:rsidRPr="003D7274" w:rsidSect="003D72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358422">
    <w:abstractNumId w:val="8"/>
  </w:num>
  <w:num w:numId="2" w16cid:durableId="515269238">
    <w:abstractNumId w:val="6"/>
  </w:num>
  <w:num w:numId="3" w16cid:durableId="1605844562">
    <w:abstractNumId w:val="5"/>
  </w:num>
  <w:num w:numId="4" w16cid:durableId="677736438">
    <w:abstractNumId w:val="4"/>
  </w:num>
  <w:num w:numId="5" w16cid:durableId="1387683939">
    <w:abstractNumId w:val="7"/>
  </w:num>
  <w:num w:numId="6" w16cid:durableId="1619951366">
    <w:abstractNumId w:val="3"/>
  </w:num>
  <w:num w:numId="7" w16cid:durableId="2027056668">
    <w:abstractNumId w:val="2"/>
  </w:num>
  <w:num w:numId="8" w16cid:durableId="2081438670">
    <w:abstractNumId w:val="1"/>
  </w:num>
  <w:num w:numId="9" w16cid:durableId="35850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7274"/>
    <w:rsid w:val="005F0C55"/>
    <w:rsid w:val="006911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FA3E8C"/>
  <w14:defaultImageDpi w14:val="300"/>
  <w15:docId w15:val="{5D9F2162-9B9D-48FC-9EA2-4FA194E4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Hiarley Morais</cp:lastModifiedBy>
  <cp:revision>2</cp:revision>
  <dcterms:created xsi:type="dcterms:W3CDTF">2025-10-01T14:58:00Z</dcterms:created>
  <dcterms:modified xsi:type="dcterms:W3CDTF">2025-10-01T14:58:00Z</dcterms:modified>
  <cp:category/>
</cp:coreProperties>
</file>